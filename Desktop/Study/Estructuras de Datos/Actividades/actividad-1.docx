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66977" w14:textId="77777777" w:rsidR="00F47C8B" w:rsidRPr="00FD330E" w:rsidRDefault="00000000">
      <w:pPr>
        <w:pStyle w:val="Heading1"/>
        <w:rPr>
          <w:rFonts w:cstheme="majorHAnsi"/>
          <w:color w:val="000000" w:themeColor="text1"/>
          <w:lang w:val="es-ES"/>
        </w:rPr>
      </w:pPr>
      <w:r w:rsidRPr="00FD330E">
        <w:rPr>
          <w:rFonts w:cstheme="majorHAnsi"/>
          <w:color w:val="000000" w:themeColor="text1"/>
          <w:lang w:val="es-ES"/>
        </w:rPr>
        <w:t>Actividad: Mini colaboración con Git</w:t>
      </w:r>
    </w:p>
    <w:p w14:paraId="17B8DE73" w14:textId="45B6F123" w:rsidR="00F47C8B" w:rsidRPr="00FD330E" w:rsidRDefault="00000000">
      <w:pPr>
        <w:pStyle w:val="Heading2"/>
        <w:rPr>
          <w:rFonts w:cstheme="majorHAnsi"/>
          <w:color w:val="000000" w:themeColor="text1"/>
          <w:lang w:val="es-ES"/>
        </w:rPr>
      </w:pPr>
      <w:r w:rsidRPr="00FD330E">
        <w:rPr>
          <w:rFonts w:cstheme="majorHAnsi"/>
          <w:color w:val="000000" w:themeColor="text1"/>
          <w:lang w:val="es-ES"/>
        </w:rPr>
        <w:t>Estructura del proyecto</w:t>
      </w:r>
    </w:p>
    <w:p w14:paraId="2A3AA657" w14:textId="77777777" w:rsidR="00F47C8B" w:rsidRPr="00FD330E" w:rsidRDefault="00000000">
      <w:pPr>
        <w:rPr>
          <w:rFonts w:asciiTheme="majorHAnsi" w:hAnsiTheme="majorHAnsi" w:cstheme="majorHAnsi"/>
          <w:color w:val="000000" w:themeColor="text1"/>
          <w:lang w:val="es-ES"/>
        </w:rPr>
      </w:pPr>
      <w:r w:rsidRPr="00FD330E">
        <w:rPr>
          <w:rFonts w:asciiTheme="majorHAnsi" w:hAnsiTheme="majorHAnsi" w:cstheme="majorHAnsi"/>
          <w:color w:val="000000" w:themeColor="text1"/>
          <w:lang w:val="es-ES"/>
        </w:rPr>
        <w:t>Cada grupo trabajará en un repositorio compartido. Dentro de este repositorio, deberán:</w:t>
      </w:r>
    </w:p>
    <w:p w14:paraId="270C12CD" w14:textId="0E84BEC7" w:rsidR="00F47C8B" w:rsidRPr="00FD330E" w:rsidRDefault="00000000">
      <w:pPr>
        <w:rPr>
          <w:rFonts w:asciiTheme="majorHAnsi" w:hAnsiTheme="majorHAnsi" w:cstheme="majorHAnsi"/>
          <w:color w:val="000000" w:themeColor="text1"/>
          <w:lang w:val="es-ES"/>
        </w:rPr>
      </w:pPr>
      <w:r w:rsidRPr="00FD330E">
        <w:rPr>
          <w:rFonts w:asciiTheme="majorHAnsi" w:hAnsiTheme="majorHAnsi" w:cstheme="majorHAnsi"/>
          <w:color w:val="000000" w:themeColor="text1"/>
          <w:lang w:val="es-ES"/>
        </w:rPr>
        <w:t>1. Crear una carpeta llamada session-</w:t>
      </w:r>
      <w:r w:rsidR="00FD330E">
        <w:rPr>
          <w:rFonts w:asciiTheme="majorHAnsi" w:hAnsiTheme="majorHAnsi" w:cstheme="majorHAnsi"/>
          <w:color w:val="000000" w:themeColor="text1"/>
          <w:lang w:val="es-ES"/>
        </w:rPr>
        <w:t>1</w:t>
      </w:r>
    </w:p>
    <w:p w14:paraId="153A08FC" w14:textId="77777777" w:rsidR="00F47C8B" w:rsidRPr="00FD330E" w:rsidRDefault="00000000">
      <w:pPr>
        <w:rPr>
          <w:rFonts w:asciiTheme="majorHAnsi" w:hAnsiTheme="majorHAnsi" w:cstheme="majorHAnsi"/>
          <w:color w:val="000000" w:themeColor="text1"/>
          <w:lang w:val="es-ES"/>
        </w:rPr>
      </w:pPr>
      <w:r w:rsidRPr="00FD330E">
        <w:rPr>
          <w:rFonts w:asciiTheme="majorHAnsi" w:hAnsiTheme="majorHAnsi" w:cstheme="majorHAnsi"/>
          <w:color w:val="000000" w:themeColor="text1"/>
          <w:lang w:val="es-ES"/>
        </w:rPr>
        <w:t>2. Dentro de esta carpeta, cada integrante deberá crear un archivo .</w:t>
      </w:r>
      <w:proofErr w:type="spellStart"/>
      <w:r w:rsidRPr="00FD330E">
        <w:rPr>
          <w:rFonts w:asciiTheme="majorHAnsi" w:hAnsiTheme="majorHAnsi" w:cstheme="majorHAnsi"/>
          <w:color w:val="000000" w:themeColor="text1"/>
          <w:lang w:val="es-ES"/>
        </w:rPr>
        <w:t>txt</w:t>
      </w:r>
      <w:proofErr w:type="spellEnd"/>
      <w:r w:rsidRPr="00FD330E">
        <w:rPr>
          <w:rFonts w:asciiTheme="majorHAnsi" w:hAnsiTheme="majorHAnsi" w:cstheme="majorHAnsi"/>
          <w:color w:val="000000" w:themeColor="text1"/>
          <w:lang w:val="es-ES"/>
        </w:rPr>
        <w:t xml:space="preserve"> con su nombre, por ejemplo:</w:t>
      </w:r>
    </w:p>
    <w:p w14:paraId="6E775C19" w14:textId="77777777" w:rsidR="00F47C8B" w:rsidRPr="00FD330E" w:rsidRDefault="00000000">
      <w:pPr>
        <w:rPr>
          <w:rFonts w:asciiTheme="majorHAnsi" w:hAnsiTheme="majorHAnsi" w:cstheme="majorHAnsi"/>
          <w:color w:val="000000" w:themeColor="text1"/>
          <w:lang w:val="es-ES"/>
        </w:rPr>
      </w:pPr>
      <w:r w:rsidRPr="00FD330E">
        <w:rPr>
          <w:rFonts w:asciiTheme="majorHAnsi" w:hAnsiTheme="majorHAnsi" w:cstheme="majorHAnsi"/>
          <w:color w:val="000000" w:themeColor="text1"/>
          <w:lang w:val="es-ES"/>
        </w:rPr>
        <w:t xml:space="preserve">   - andrea.txt</w:t>
      </w:r>
      <w:r w:rsidRPr="00FD330E">
        <w:rPr>
          <w:rFonts w:asciiTheme="majorHAnsi" w:hAnsiTheme="majorHAnsi" w:cstheme="majorHAnsi"/>
          <w:color w:val="000000" w:themeColor="text1"/>
          <w:lang w:val="es-ES"/>
        </w:rPr>
        <w:br/>
        <w:t xml:space="preserve">   - carlos.txt</w:t>
      </w:r>
    </w:p>
    <w:p w14:paraId="74151FE4" w14:textId="77777777" w:rsidR="00F47C8B" w:rsidRPr="00FD330E" w:rsidRDefault="00000000">
      <w:pPr>
        <w:rPr>
          <w:rFonts w:asciiTheme="majorHAnsi" w:hAnsiTheme="majorHAnsi" w:cstheme="majorHAnsi"/>
          <w:color w:val="000000" w:themeColor="text1"/>
          <w:lang w:val="es-ES"/>
        </w:rPr>
      </w:pPr>
      <w:r w:rsidRPr="00FD330E">
        <w:rPr>
          <w:rFonts w:asciiTheme="majorHAnsi" w:hAnsiTheme="majorHAnsi" w:cstheme="majorHAnsi"/>
          <w:color w:val="000000" w:themeColor="text1"/>
          <w:lang w:val="es-ES"/>
        </w:rPr>
        <w:t>3. En ese archivo, deben completar la siguiente información:</w:t>
      </w:r>
    </w:p>
    <w:p w14:paraId="697574EC" w14:textId="1CF93CAD" w:rsidR="00F47C8B" w:rsidRPr="00FD330E" w:rsidRDefault="00000000">
      <w:pPr>
        <w:rPr>
          <w:rFonts w:asciiTheme="majorHAnsi" w:hAnsiTheme="majorHAnsi" w:cstheme="majorHAnsi"/>
          <w:color w:val="000000" w:themeColor="text1"/>
          <w:lang w:val="es-ES"/>
        </w:rPr>
      </w:pPr>
      <w:r w:rsidRPr="00FD330E">
        <w:rPr>
          <w:rFonts w:asciiTheme="majorHAnsi" w:hAnsiTheme="majorHAnsi" w:cstheme="majorHAnsi"/>
          <w:color w:val="000000" w:themeColor="text1"/>
          <w:lang w:val="es-ES"/>
        </w:rPr>
        <w:t>Nombre:</w:t>
      </w:r>
      <w:r w:rsidRPr="00FD330E">
        <w:rPr>
          <w:rFonts w:asciiTheme="majorHAnsi" w:hAnsiTheme="majorHAnsi" w:cstheme="majorHAnsi"/>
          <w:color w:val="000000" w:themeColor="text1"/>
          <w:lang w:val="es-ES"/>
        </w:rPr>
        <w:br/>
        <w:t>Edad:</w:t>
      </w:r>
      <w:r w:rsidRPr="00FD330E">
        <w:rPr>
          <w:rFonts w:asciiTheme="majorHAnsi" w:hAnsiTheme="majorHAnsi" w:cstheme="majorHAnsi"/>
          <w:color w:val="000000" w:themeColor="text1"/>
          <w:lang w:val="es-ES"/>
        </w:rPr>
        <w:br/>
        <w:t>Programa académico:</w:t>
      </w:r>
      <w:r w:rsidRPr="00FD330E">
        <w:rPr>
          <w:rFonts w:asciiTheme="majorHAnsi" w:hAnsiTheme="majorHAnsi" w:cstheme="majorHAnsi"/>
          <w:color w:val="000000" w:themeColor="text1"/>
          <w:lang w:val="es-ES"/>
        </w:rPr>
        <w:br/>
        <w:t>Semestre actual:</w:t>
      </w:r>
      <w:r w:rsidRPr="00FD330E">
        <w:rPr>
          <w:rFonts w:asciiTheme="majorHAnsi" w:hAnsiTheme="majorHAnsi" w:cstheme="majorHAnsi"/>
          <w:color w:val="000000" w:themeColor="text1"/>
          <w:lang w:val="es-ES"/>
        </w:rPr>
        <w:br/>
        <w:t>Algo extraño que te gusta hacer:</w:t>
      </w:r>
      <w:r w:rsidRPr="00FD330E">
        <w:rPr>
          <w:rFonts w:asciiTheme="majorHAnsi" w:hAnsiTheme="majorHAnsi" w:cstheme="majorHAnsi"/>
          <w:color w:val="000000" w:themeColor="text1"/>
          <w:lang w:val="es-ES"/>
        </w:rPr>
        <w:br/>
        <w:t>Color favorito:</w:t>
      </w:r>
      <w:r w:rsidRPr="00FD330E">
        <w:rPr>
          <w:rFonts w:asciiTheme="majorHAnsi" w:hAnsiTheme="majorHAnsi" w:cstheme="majorHAnsi"/>
          <w:color w:val="000000" w:themeColor="text1"/>
          <w:lang w:val="es-ES"/>
        </w:rPr>
        <w:br/>
        <w:t>¿Tienes mascotas? (¿cuáles?):</w:t>
      </w:r>
      <w:r w:rsidRPr="00FD330E">
        <w:rPr>
          <w:rFonts w:asciiTheme="majorHAnsi" w:hAnsiTheme="majorHAnsi" w:cstheme="majorHAnsi"/>
          <w:color w:val="000000" w:themeColor="text1"/>
          <w:lang w:val="es-ES"/>
        </w:rPr>
        <w:br/>
        <w:t xml:space="preserve">Intereses en el desarrollo de software (por ejemplo, desarrollo web, </w:t>
      </w:r>
      <w:proofErr w:type="gramStart"/>
      <w:r w:rsidRPr="00FD330E">
        <w:rPr>
          <w:rFonts w:asciiTheme="majorHAnsi" w:hAnsiTheme="majorHAnsi" w:cstheme="majorHAnsi"/>
          <w:color w:val="000000" w:themeColor="text1"/>
          <w:lang w:val="es-ES"/>
        </w:rPr>
        <w:t>apps</w:t>
      </w:r>
      <w:proofErr w:type="gramEnd"/>
      <w:r w:rsidRPr="00FD330E">
        <w:rPr>
          <w:rFonts w:asciiTheme="majorHAnsi" w:hAnsiTheme="majorHAnsi" w:cstheme="majorHAnsi"/>
          <w:color w:val="000000" w:themeColor="text1"/>
          <w:lang w:val="es-ES"/>
        </w:rPr>
        <w:t xml:space="preserve"> móviles, videojuegos, etc.):</w:t>
      </w:r>
    </w:p>
    <w:p w14:paraId="5A136EC1" w14:textId="7277EF1F" w:rsidR="00F47C8B" w:rsidRPr="00FD330E" w:rsidRDefault="00000000">
      <w:pPr>
        <w:pStyle w:val="Heading2"/>
        <w:rPr>
          <w:rFonts w:cstheme="majorHAnsi"/>
          <w:color w:val="000000" w:themeColor="text1"/>
          <w:lang w:val="es-ES"/>
        </w:rPr>
      </w:pPr>
      <w:r w:rsidRPr="00FD330E">
        <w:rPr>
          <w:rFonts w:cstheme="majorHAnsi"/>
          <w:color w:val="000000" w:themeColor="text1"/>
          <w:lang w:val="es-ES"/>
        </w:rPr>
        <w:t>Requisitos técnicos</w:t>
      </w:r>
    </w:p>
    <w:p w14:paraId="368CC6F8" w14:textId="77777777" w:rsidR="00F47C8B" w:rsidRPr="00FD330E" w:rsidRDefault="00000000">
      <w:pPr>
        <w:rPr>
          <w:rFonts w:asciiTheme="majorHAnsi" w:hAnsiTheme="majorHAnsi" w:cstheme="majorHAnsi"/>
          <w:color w:val="000000" w:themeColor="text1"/>
          <w:lang w:val="es-ES"/>
        </w:rPr>
      </w:pPr>
      <w:r w:rsidRPr="00FD330E">
        <w:rPr>
          <w:rFonts w:asciiTheme="majorHAnsi" w:hAnsiTheme="majorHAnsi" w:cstheme="majorHAnsi"/>
          <w:color w:val="000000" w:themeColor="text1"/>
          <w:lang w:val="es-ES"/>
        </w:rPr>
        <w:t>Durante esta actividad, es obligatorio usar los comandos básicos de Git, en especial:</w:t>
      </w:r>
    </w:p>
    <w:p w14:paraId="51B9DE4D" w14:textId="77777777" w:rsidR="00F47C8B" w:rsidRPr="00FD330E" w:rsidRDefault="00000000">
      <w:pPr>
        <w:rPr>
          <w:rFonts w:asciiTheme="majorHAnsi" w:hAnsiTheme="majorHAnsi" w:cstheme="majorHAnsi"/>
          <w:color w:val="000000" w:themeColor="text1"/>
        </w:rPr>
      </w:pPr>
      <w:r w:rsidRPr="00FD330E">
        <w:rPr>
          <w:rFonts w:asciiTheme="majorHAnsi" w:hAnsiTheme="majorHAnsi" w:cstheme="majorHAnsi"/>
          <w:color w:val="000000" w:themeColor="text1"/>
        </w:rPr>
        <w:t>- git clone</w:t>
      </w:r>
    </w:p>
    <w:p w14:paraId="62921161" w14:textId="77777777" w:rsidR="00F47C8B" w:rsidRPr="00FD330E" w:rsidRDefault="00000000">
      <w:pPr>
        <w:rPr>
          <w:rFonts w:asciiTheme="majorHAnsi" w:hAnsiTheme="majorHAnsi" w:cstheme="majorHAnsi"/>
          <w:color w:val="000000" w:themeColor="text1"/>
        </w:rPr>
      </w:pPr>
      <w:r w:rsidRPr="00FD330E">
        <w:rPr>
          <w:rFonts w:asciiTheme="majorHAnsi" w:hAnsiTheme="majorHAnsi" w:cstheme="majorHAnsi"/>
          <w:color w:val="000000" w:themeColor="text1"/>
        </w:rPr>
        <w:t>- git add</w:t>
      </w:r>
    </w:p>
    <w:p w14:paraId="18B1952D" w14:textId="77777777" w:rsidR="00F47C8B" w:rsidRPr="00FD330E" w:rsidRDefault="00000000">
      <w:pPr>
        <w:rPr>
          <w:rFonts w:asciiTheme="majorHAnsi" w:hAnsiTheme="majorHAnsi" w:cstheme="majorHAnsi"/>
          <w:color w:val="000000" w:themeColor="text1"/>
        </w:rPr>
      </w:pPr>
      <w:r w:rsidRPr="00FD330E">
        <w:rPr>
          <w:rFonts w:asciiTheme="majorHAnsi" w:hAnsiTheme="majorHAnsi" w:cstheme="majorHAnsi"/>
          <w:color w:val="000000" w:themeColor="text1"/>
        </w:rPr>
        <w:t>- git commit</w:t>
      </w:r>
    </w:p>
    <w:p w14:paraId="6FB49824" w14:textId="77777777" w:rsidR="00F47C8B" w:rsidRPr="00FD330E" w:rsidRDefault="00000000">
      <w:pPr>
        <w:rPr>
          <w:rFonts w:asciiTheme="majorHAnsi" w:hAnsiTheme="majorHAnsi" w:cstheme="majorHAnsi"/>
          <w:color w:val="000000" w:themeColor="text1"/>
          <w:lang w:val="es-ES"/>
        </w:rPr>
      </w:pPr>
      <w:r w:rsidRPr="00FD330E">
        <w:rPr>
          <w:rFonts w:asciiTheme="majorHAnsi" w:hAnsiTheme="majorHAnsi" w:cstheme="majorHAnsi"/>
          <w:color w:val="000000" w:themeColor="text1"/>
          <w:lang w:val="es-ES"/>
        </w:rPr>
        <w:t xml:space="preserve">- </w:t>
      </w:r>
      <w:proofErr w:type="spellStart"/>
      <w:r w:rsidRPr="00FD330E">
        <w:rPr>
          <w:rFonts w:asciiTheme="majorHAnsi" w:hAnsiTheme="majorHAnsi" w:cstheme="majorHAnsi"/>
          <w:color w:val="000000" w:themeColor="text1"/>
          <w:lang w:val="es-ES"/>
        </w:rPr>
        <w:t>git</w:t>
      </w:r>
      <w:proofErr w:type="spellEnd"/>
      <w:r w:rsidRPr="00FD330E">
        <w:rPr>
          <w:rFonts w:asciiTheme="majorHAnsi" w:hAnsiTheme="majorHAnsi" w:cstheme="majorHAnsi"/>
          <w:color w:val="000000" w:themeColor="text1"/>
          <w:lang w:val="es-ES"/>
        </w:rPr>
        <w:t xml:space="preserve"> </w:t>
      </w:r>
      <w:proofErr w:type="spellStart"/>
      <w:r w:rsidRPr="00FD330E">
        <w:rPr>
          <w:rFonts w:asciiTheme="majorHAnsi" w:hAnsiTheme="majorHAnsi" w:cstheme="majorHAnsi"/>
          <w:color w:val="000000" w:themeColor="text1"/>
          <w:lang w:val="es-ES"/>
        </w:rPr>
        <w:t>push</w:t>
      </w:r>
      <w:proofErr w:type="spellEnd"/>
    </w:p>
    <w:p w14:paraId="7E3D9123" w14:textId="77777777" w:rsidR="00F47C8B" w:rsidRPr="00FD330E" w:rsidRDefault="00000000">
      <w:pPr>
        <w:rPr>
          <w:rFonts w:asciiTheme="majorHAnsi" w:hAnsiTheme="majorHAnsi" w:cstheme="majorHAnsi"/>
          <w:color w:val="000000" w:themeColor="text1"/>
          <w:lang w:val="es-ES"/>
        </w:rPr>
      </w:pPr>
      <w:r w:rsidRPr="00FD330E">
        <w:rPr>
          <w:rFonts w:asciiTheme="majorHAnsi" w:hAnsiTheme="majorHAnsi" w:cstheme="majorHAnsi"/>
          <w:color w:val="000000" w:themeColor="text1"/>
          <w:lang w:val="es-ES"/>
        </w:rPr>
        <w:t xml:space="preserve">- </w:t>
      </w:r>
      <w:proofErr w:type="spellStart"/>
      <w:r w:rsidRPr="00FD330E">
        <w:rPr>
          <w:rFonts w:asciiTheme="majorHAnsi" w:hAnsiTheme="majorHAnsi" w:cstheme="majorHAnsi"/>
          <w:color w:val="000000" w:themeColor="text1"/>
          <w:lang w:val="es-ES"/>
        </w:rPr>
        <w:t>git</w:t>
      </w:r>
      <w:proofErr w:type="spellEnd"/>
      <w:r w:rsidRPr="00FD330E">
        <w:rPr>
          <w:rFonts w:asciiTheme="majorHAnsi" w:hAnsiTheme="majorHAnsi" w:cstheme="majorHAnsi"/>
          <w:color w:val="000000" w:themeColor="text1"/>
          <w:lang w:val="es-ES"/>
        </w:rPr>
        <w:t xml:space="preserve"> </w:t>
      </w:r>
      <w:proofErr w:type="spellStart"/>
      <w:r w:rsidRPr="00FD330E">
        <w:rPr>
          <w:rFonts w:asciiTheme="majorHAnsi" w:hAnsiTheme="majorHAnsi" w:cstheme="majorHAnsi"/>
          <w:color w:val="000000" w:themeColor="text1"/>
          <w:lang w:val="es-ES"/>
        </w:rPr>
        <w:t>pull</w:t>
      </w:r>
      <w:proofErr w:type="spellEnd"/>
      <w:r w:rsidRPr="00FD330E">
        <w:rPr>
          <w:rFonts w:asciiTheme="majorHAnsi" w:hAnsiTheme="majorHAnsi" w:cstheme="majorHAnsi"/>
          <w:color w:val="000000" w:themeColor="text1"/>
          <w:lang w:val="es-ES"/>
        </w:rPr>
        <w:t xml:space="preserve"> (si es necesario sincronizar con otros cambios)</w:t>
      </w:r>
    </w:p>
    <w:p w14:paraId="1AF5F9DB" w14:textId="4C191999" w:rsidR="00F47C8B" w:rsidRPr="00FD330E" w:rsidRDefault="00000000">
      <w:pPr>
        <w:pStyle w:val="Heading2"/>
        <w:rPr>
          <w:rFonts w:cstheme="majorHAnsi"/>
          <w:color w:val="000000" w:themeColor="text1"/>
          <w:lang w:val="es-ES"/>
        </w:rPr>
      </w:pPr>
      <w:r w:rsidRPr="00FD330E">
        <w:rPr>
          <w:rFonts w:cstheme="majorHAnsi"/>
          <w:color w:val="000000" w:themeColor="text1"/>
          <w:lang w:val="es-ES"/>
        </w:rPr>
        <w:t>Recomendaciones</w:t>
      </w:r>
    </w:p>
    <w:p w14:paraId="697F1010" w14:textId="77777777" w:rsidR="00F47C8B" w:rsidRPr="00FD330E" w:rsidRDefault="00000000">
      <w:pPr>
        <w:rPr>
          <w:rFonts w:asciiTheme="majorHAnsi" w:hAnsiTheme="majorHAnsi" w:cstheme="majorHAnsi"/>
          <w:color w:val="000000" w:themeColor="text1"/>
          <w:lang w:val="es-ES"/>
        </w:rPr>
      </w:pPr>
      <w:r w:rsidRPr="00FD330E">
        <w:rPr>
          <w:rFonts w:asciiTheme="majorHAnsi" w:hAnsiTheme="majorHAnsi" w:cstheme="majorHAnsi"/>
          <w:color w:val="000000" w:themeColor="text1"/>
          <w:lang w:val="es-ES"/>
        </w:rPr>
        <w:t xml:space="preserve">- Asegúrate de trabajar en una rama compartida (o en la rama </w:t>
      </w:r>
      <w:proofErr w:type="spellStart"/>
      <w:r w:rsidRPr="00FD330E">
        <w:rPr>
          <w:rFonts w:asciiTheme="majorHAnsi" w:hAnsiTheme="majorHAnsi" w:cstheme="majorHAnsi"/>
          <w:color w:val="000000" w:themeColor="text1"/>
          <w:lang w:val="es-ES"/>
        </w:rPr>
        <w:t>main</w:t>
      </w:r>
      <w:proofErr w:type="spellEnd"/>
      <w:r w:rsidRPr="00FD330E">
        <w:rPr>
          <w:rFonts w:asciiTheme="majorHAnsi" w:hAnsiTheme="majorHAnsi" w:cstheme="majorHAnsi"/>
          <w:color w:val="000000" w:themeColor="text1"/>
          <w:lang w:val="es-ES"/>
        </w:rPr>
        <w:t>, si no hay ramas adicionales).</w:t>
      </w:r>
    </w:p>
    <w:p w14:paraId="4A9816EB" w14:textId="77777777" w:rsidR="00F47C8B" w:rsidRPr="00FD330E" w:rsidRDefault="00000000">
      <w:pPr>
        <w:rPr>
          <w:rFonts w:asciiTheme="majorHAnsi" w:hAnsiTheme="majorHAnsi" w:cstheme="majorHAnsi"/>
          <w:color w:val="000000" w:themeColor="text1"/>
          <w:lang w:val="es-ES"/>
        </w:rPr>
      </w:pPr>
      <w:r w:rsidRPr="00FD330E">
        <w:rPr>
          <w:rFonts w:asciiTheme="majorHAnsi" w:hAnsiTheme="majorHAnsi" w:cstheme="majorHAnsi"/>
          <w:color w:val="000000" w:themeColor="text1"/>
          <w:lang w:val="es-ES"/>
        </w:rPr>
        <w:t>- Evita sobrescribir los archivos de tus compañeros.</w:t>
      </w:r>
    </w:p>
    <w:p w14:paraId="47B41ECC" w14:textId="77777777" w:rsidR="00F47C8B" w:rsidRPr="00FD330E" w:rsidRDefault="00000000">
      <w:pPr>
        <w:rPr>
          <w:rFonts w:asciiTheme="majorHAnsi" w:hAnsiTheme="majorHAnsi" w:cstheme="majorHAnsi"/>
          <w:color w:val="000000" w:themeColor="text1"/>
          <w:lang w:val="es-ES"/>
        </w:rPr>
      </w:pPr>
      <w:r w:rsidRPr="00FD330E">
        <w:rPr>
          <w:rFonts w:asciiTheme="majorHAnsi" w:hAnsiTheme="majorHAnsi" w:cstheme="majorHAnsi"/>
          <w:color w:val="000000" w:themeColor="text1"/>
          <w:lang w:val="es-ES"/>
        </w:rPr>
        <w:t xml:space="preserve">- Usa </w:t>
      </w:r>
      <w:proofErr w:type="spellStart"/>
      <w:r w:rsidRPr="00FD330E">
        <w:rPr>
          <w:rFonts w:asciiTheme="majorHAnsi" w:hAnsiTheme="majorHAnsi" w:cstheme="majorHAnsi"/>
          <w:color w:val="000000" w:themeColor="text1"/>
          <w:lang w:val="es-ES"/>
        </w:rPr>
        <w:t>git</w:t>
      </w:r>
      <w:proofErr w:type="spellEnd"/>
      <w:r w:rsidRPr="00FD330E">
        <w:rPr>
          <w:rFonts w:asciiTheme="majorHAnsi" w:hAnsiTheme="majorHAnsi" w:cstheme="majorHAnsi"/>
          <w:color w:val="000000" w:themeColor="text1"/>
          <w:lang w:val="es-ES"/>
        </w:rPr>
        <w:t xml:space="preserve"> </w:t>
      </w:r>
      <w:proofErr w:type="spellStart"/>
      <w:r w:rsidRPr="00FD330E">
        <w:rPr>
          <w:rFonts w:asciiTheme="majorHAnsi" w:hAnsiTheme="majorHAnsi" w:cstheme="majorHAnsi"/>
          <w:color w:val="000000" w:themeColor="text1"/>
          <w:lang w:val="es-ES"/>
        </w:rPr>
        <w:t>pull</w:t>
      </w:r>
      <w:proofErr w:type="spellEnd"/>
      <w:r w:rsidRPr="00FD330E">
        <w:rPr>
          <w:rFonts w:asciiTheme="majorHAnsi" w:hAnsiTheme="majorHAnsi" w:cstheme="majorHAnsi"/>
          <w:color w:val="000000" w:themeColor="text1"/>
          <w:lang w:val="es-ES"/>
        </w:rPr>
        <w:t xml:space="preserve"> antes de hacer </w:t>
      </w:r>
      <w:proofErr w:type="spellStart"/>
      <w:r w:rsidRPr="00FD330E">
        <w:rPr>
          <w:rFonts w:asciiTheme="majorHAnsi" w:hAnsiTheme="majorHAnsi" w:cstheme="majorHAnsi"/>
          <w:color w:val="000000" w:themeColor="text1"/>
          <w:lang w:val="es-ES"/>
        </w:rPr>
        <w:t>git</w:t>
      </w:r>
      <w:proofErr w:type="spellEnd"/>
      <w:r w:rsidRPr="00FD330E">
        <w:rPr>
          <w:rFonts w:asciiTheme="majorHAnsi" w:hAnsiTheme="majorHAnsi" w:cstheme="majorHAnsi"/>
          <w:color w:val="000000" w:themeColor="text1"/>
          <w:lang w:val="es-ES"/>
        </w:rPr>
        <w:t xml:space="preserve"> </w:t>
      </w:r>
      <w:proofErr w:type="spellStart"/>
      <w:r w:rsidRPr="00FD330E">
        <w:rPr>
          <w:rFonts w:asciiTheme="majorHAnsi" w:hAnsiTheme="majorHAnsi" w:cstheme="majorHAnsi"/>
          <w:color w:val="000000" w:themeColor="text1"/>
          <w:lang w:val="es-ES"/>
        </w:rPr>
        <w:t>push</w:t>
      </w:r>
      <w:proofErr w:type="spellEnd"/>
      <w:r w:rsidRPr="00FD330E">
        <w:rPr>
          <w:rFonts w:asciiTheme="majorHAnsi" w:hAnsiTheme="majorHAnsi" w:cstheme="majorHAnsi"/>
          <w:color w:val="000000" w:themeColor="text1"/>
          <w:lang w:val="es-ES"/>
        </w:rPr>
        <w:t xml:space="preserve"> si otro compañero ya subió cambios.</w:t>
      </w:r>
    </w:p>
    <w:sectPr w:rsidR="00F47C8B" w:rsidRPr="00FD33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1074568">
    <w:abstractNumId w:val="8"/>
  </w:num>
  <w:num w:numId="2" w16cid:durableId="1922248517">
    <w:abstractNumId w:val="6"/>
  </w:num>
  <w:num w:numId="3" w16cid:durableId="1756632711">
    <w:abstractNumId w:val="5"/>
  </w:num>
  <w:num w:numId="4" w16cid:durableId="1789930635">
    <w:abstractNumId w:val="4"/>
  </w:num>
  <w:num w:numId="5" w16cid:durableId="474565230">
    <w:abstractNumId w:val="7"/>
  </w:num>
  <w:num w:numId="6" w16cid:durableId="1210536904">
    <w:abstractNumId w:val="3"/>
  </w:num>
  <w:num w:numId="7" w16cid:durableId="1099909207">
    <w:abstractNumId w:val="2"/>
  </w:num>
  <w:num w:numId="8" w16cid:durableId="1053963179">
    <w:abstractNumId w:val="1"/>
  </w:num>
  <w:num w:numId="9" w16cid:durableId="1007639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45F8D"/>
    <w:rsid w:val="00F47C8B"/>
    <w:rsid w:val="00FC693F"/>
    <w:rsid w:val="00FD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0E2708A"/>
  <w14:defaultImageDpi w14:val="300"/>
  <w15:docId w15:val="{2FC9D9CF-C365-024D-BCED-403900E55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James Stiven Montealegre Gutierrez</cp:lastModifiedBy>
  <cp:revision>2</cp:revision>
  <dcterms:created xsi:type="dcterms:W3CDTF">2025-08-06T01:01:00Z</dcterms:created>
  <dcterms:modified xsi:type="dcterms:W3CDTF">2025-08-06T01:01:00Z</dcterms:modified>
  <cp:category/>
</cp:coreProperties>
</file>